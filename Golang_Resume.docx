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6967" w14:textId="77777777" w:rsidR="000D25BA" w:rsidRPr="00417308" w:rsidRDefault="00000000" w:rsidP="00417308">
      <w:pPr>
        <w:spacing w:line="240" w:lineRule="auto"/>
        <w:rPr>
          <w:rFonts w:ascii="Aptos" w:hAnsi="Aptos"/>
          <w:sz w:val="32"/>
          <w:szCs w:val="32"/>
          <w:lang w:val="ru-RU"/>
        </w:rPr>
      </w:pPr>
      <w:proofErr w:type="spellStart"/>
      <w:r w:rsidRPr="00417308">
        <w:rPr>
          <w:rFonts w:ascii="Aptos" w:hAnsi="Aptos"/>
          <w:b/>
          <w:sz w:val="32"/>
          <w:szCs w:val="32"/>
          <w:lang w:val="ru-RU"/>
        </w:rPr>
        <w:t>Чечётин</w:t>
      </w:r>
      <w:proofErr w:type="spellEnd"/>
      <w:r w:rsidRPr="00417308">
        <w:rPr>
          <w:rFonts w:ascii="Aptos" w:hAnsi="Aptos"/>
          <w:b/>
          <w:sz w:val="32"/>
          <w:szCs w:val="32"/>
          <w:lang w:val="ru-RU"/>
        </w:rPr>
        <w:t xml:space="preserve"> Валерий Владимирович</w:t>
      </w:r>
      <w:r w:rsidRPr="00417308">
        <w:rPr>
          <w:rFonts w:ascii="Aptos" w:hAnsi="Aptos"/>
          <w:b/>
          <w:sz w:val="32"/>
          <w:szCs w:val="32"/>
          <w:lang w:val="ru-RU"/>
        </w:rPr>
        <w:br/>
      </w:r>
      <w:r w:rsidRPr="00417308">
        <w:rPr>
          <w:rFonts w:ascii="Aptos" w:hAnsi="Aptos"/>
          <w:sz w:val="32"/>
          <w:szCs w:val="32"/>
        </w:rPr>
        <w:t>Backend</w:t>
      </w:r>
      <w:r w:rsidRPr="00417308">
        <w:rPr>
          <w:rFonts w:ascii="Aptos" w:hAnsi="Aptos"/>
          <w:sz w:val="32"/>
          <w:szCs w:val="32"/>
          <w:lang w:val="ru-RU"/>
        </w:rPr>
        <w:t xml:space="preserve"> </w:t>
      </w:r>
      <w:r w:rsidRPr="00417308">
        <w:rPr>
          <w:rFonts w:ascii="Aptos" w:hAnsi="Aptos"/>
          <w:sz w:val="32"/>
          <w:szCs w:val="32"/>
        </w:rPr>
        <w:t>Developer</w:t>
      </w:r>
      <w:r w:rsidR="00417308" w:rsidRPr="00417308">
        <w:rPr>
          <w:rFonts w:ascii="Aptos" w:hAnsi="Aptos"/>
          <w:sz w:val="32"/>
          <w:szCs w:val="32"/>
          <w:lang w:val="ru-RU"/>
        </w:rPr>
        <w:t xml:space="preserve"> | Москва</w:t>
      </w:r>
    </w:p>
    <w:p w14:paraId="635A6903" w14:textId="77777777" w:rsidR="000D25BA" w:rsidRPr="00417308" w:rsidRDefault="00000000" w:rsidP="00417308">
      <w:pPr>
        <w:pStyle w:val="21"/>
        <w:spacing w:line="240" w:lineRule="auto"/>
        <w:rPr>
          <w:rFonts w:ascii="Aptos" w:hAnsi="Aptos"/>
          <w:sz w:val="28"/>
          <w:szCs w:val="28"/>
          <w:lang w:val="ru-RU"/>
        </w:rPr>
      </w:pPr>
      <w:r w:rsidRPr="00417308">
        <w:rPr>
          <w:rFonts w:ascii="Aptos" w:hAnsi="Aptos"/>
          <w:sz w:val="28"/>
          <w:szCs w:val="28"/>
          <w:lang w:val="ru-RU"/>
        </w:rPr>
        <w:t>Контакты</w:t>
      </w:r>
    </w:p>
    <w:p w14:paraId="1E7B74B4" w14:textId="77777777" w:rsidR="00417308" w:rsidRPr="00417308" w:rsidRDefault="00000000" w:rsidP="00417308">
      <w:pPr>
        <w:pStyle w:val="ae"/>
        <w:numPr>
          <w:ilvl w:val="0"/>
          <w:numId w:val="10"/>
        </w:num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Телефон: +7 950 564 9925</w:t>
      </w:r>
    </w:p>
    <w:p w14:paraId="0138E45A" w14:textId="77777777" w:rsidR="000D25BA" w:rsidRPr="00417308" w:rsidRDefault="00000000" w:rsidP="00417308">
      <w:pPr>
        <w:pStyle w:val="ae"/>
        <w:numPr>
          <w:ilvl w:val="0"/>
          <w:numId w:val="10"/>
        </w:num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</w:rPr>
        <w:t>Telegram</w:t>
      </w:r>
      <w:r w:rsidRPr="00417308">
        <w:rPr>
          <w:rFonts w:ascii="Aptos" w:hAnsi="Aptos"/>
          <w:sz w:val="24"/>
          <w:szCs w:val="24"/>
          <w:lang w:val="ru-RU"/>
        </w:rPr>
        <w:t xml:space="preserve">: </w:t>
      </w:r>
      <w:hyperlink r:id="rId8" w:history="1"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@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dontpaniczy</w:t>
        </w:r>
        <w:proofErr w:type="spellEnd"/>
      </w:hyperlink>
    </w:p>
    <w:p w14:paraId="7E9D04B1" w14:textId="77777777" w:rsidR="000D25BA" w:rsidRPr="00417308" w:rsidRDefault="00000000" w:rsidP="00417308">
      <w:pPr>
        <w:pStyle w:val="ae"/>
        <w:numPr>
          <w:ilvl w:val="0"/>
          <w:numId w:val="10"/>
        </w:num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Почта: </w:t>
      </w:r>
      <w:hyperlink r:id="rId9" w:history="1">
        <w:r w:rsidRPr="00417308">
          <w:rPr>
            <w:rStyle w:val="aff8"/>
            <w:rFonts w:ascii="Aptos" w:hAnsi="Aptos"/>
            <w:sz w:val="24"/>
            <w:szCs w:val="24"/>
          </w:rPr>
          <w:t>valerycecet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8@</w:t>
        </w:r>
        <w:r w:rsidRPr="00417308">
          <w:rPr>
            <w:rStyle w:val="aff8"/>
            <w:rFonts w:ascii="Aptos" w:hAnsi="Aptos"/>
            <w:sz w:val="24"/>
            <w:szCs w:val="24"/>
          </w:rPr>
          <w:t>gmail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.</w:t>
        </w:r>
        <w:r w:rsidRPr="00417308">
          <w:rPr>
            <w:rStyle w:val="aff8"/>
            <w:rFonts w:ascii="Aptos" w:hAnsi="Aptos"/>
            <w:sz w:val="24"/>
            <w:szCs w:val="24"/>
          </w:rPr>
          <w:t>com</w:t>
        </w:r>
      </w:hyperlink>
    </w:p>
    <w:p w14:paraId="68C9FCC0" w14:textId="77777777" w:rsidR="00417308" w:rsidRPr="00417308" w:rsidRDefault="00417308" w:rsidP="00417308">
      <w:pPr>
        <w:pStyle w:val="ae"/>
        <w:numPr>
          <w:ilvl w:val="0"/>
          <w:numId w:val="10"/>
        </w:numPr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Github</w:t>
      </w:r>
      <w:proofErr w:type="spellEnd"/>
      <w:r w:rsidRPr="00417308">
        <w:rPr>
          <w:rFonts w:ascii="Aptos" w:hAnsi="Aptos"/>
          <w:sz w:val="24"/>
          <w:szCs w:val="24"/>
        </w:rPr>
        <w:t xml:space="preserve">: </w:t>
      </w:r>
      <w:hyperlink r:id="rId10" w:history="1">
        <w:r w:rsidRPr="00417308">
          <w:rPr>
            <w:rStyle w:val="aff8"/>
            <w:rFonts w:ascii="Aptos" w:hAnsi="Aptos"/>
            <w:sz w:val="24"/>
            <w:szCs w:val="24"/>
          </w:rPr>
          <w:t>https://github.com/dontpanicw</w:t>
        </w:r>
      </w:hyperlink>
    </w:p>
    <w:p w14:paraId="27F2401F" w14:textId="77777777" w:rsidR="000D25BA" w:rsidRPr="00417308" w:rsidRDefault="00417308" w:rsidP="00417308">
      <w:pPr>
        <w:pStyle w:val="21"/>
        <w:spacing w:line="240" w:lineRule="auto"/>
        <w:rPr>
          <w:rFonts w:ascii="Aptos" w:hAnsi="Aptos"/>
          <w:sz w:val="28"/>
          <w:szCs w:val="28"/>
          <w:lang w:val="ru-RU"/>
        </w:rPr>
      </w:pPr>
      <w:r>
        <w:rPr>
          <w:rFonts w:ascii="Aptos" w:hAnsi="Aptos"/>
          <w:sz w:val="28"/>
          <w:szCs w:val="28"/>
          <w:lang w:val="ru-RU"/>
        </w:rPr>
        <w:br/>
      </w:r>
      <w:r w:rsidRPr="00417308">
        <w:rPr>
          <w:rFonts w:ascii="Aptos" w:hAnsi="Aptos"/>
          <w:sz w:val="28"/>
          <w:szCs w:val="28"/>
          <w:lang w:val="ru-RU"/>
        </w:rPr>
        <w:t>О себе</w:t>
      </w:r>
    </w:p>
    <w:p w14:paraId="1392AE18" w14:textId="77777777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Мотивированный </w:t>
      </w:r>
      <w:r w:rsidRPr="00417308">
        <w:rPr>
          <w:rFonts w:ascii="Aptos" w:hAnsi="Aptos"/>
          <w:sz w:val="24"/>
          <w:szCs w:val="24"/>
        </w:rPr>
        <w:t>backend</w:t>
      </w:r>
      <w:r w:rsidRPr="00417308">
        <w:rPr>
          <w:rFonts w:ascii="Aptos" w:hAnsi="Aptos"/>
          <w:sz w:val="24"/>
          <w:szCs w:val="24"/>
          <w:lang w:val="ru-RU"/>
        </w:rPr>
        <w:t xml:space="preserve">-разработчик на </w:t>
      </w:r>
      <w:r w:rsidRPr="00417308">
        <w:rPr>
          <w:rFonts w:ascii="Aptos" w:hAnsi="Aptos"/>
          <w:sz w:val="24"/>
          <w:szCs w:val="24"/>
        </w:rPr>
        <w:t>Golang</w:t>
      </w:r>
      <w:r w:rsidRPr="00417308">
        <w:rPr>
          <w:rFonts w:ascii="Aptos" w:hAnsi="Aptos"/>
          <w:sz w:val="24"/>
          <w:szCs w:val="24"/>
          <w:lang w:val="ru-RU"/>
        </w:rPr>
        <w:t xml:space="preserve">. Имею практический опыт разработки </w:t>
      </w:r>
      <w:r w:rsidRPr="00417308">
        <w:rPr>
          <w:rFonts w:ascii="Aptos" w:hAnsi="Aptos"/>
          <w:sz w:val="24"/>
          <w:szCs w:val="24"/>
        </w:rPr>
        <w:t>REST</w:t>
      </w:r>
      <w:r w:rsidRPr="00417308">
        <w:rPr>
          <w:rFonts w:ascii="Aptos" w:hAnsi="Aptos"/>
          <w:sz w:val="24"/>
          <w:szCs w:val="24"/>
          <w:lang w:val="ru-RU"/>
        </w:rPr>
        <w:t xml:space="preserve"> и </w:t>
      </w:r>
      <w:proofErr w:type="spellStart"/>
      <w:r w:rsidRPr="00417308">
        <w:rPr>
          <w:rFonts w:ascii="Aptos" w:hAnsi="Aptos"/>
          <w:sz w:val="24"/>
          <w:szCs w:val="24"/>
        </w:rPr>
        <w:t>gRPC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</w:t>
      </w:r>
      <w:r w:rsidRPr="00417308">
        <w:rPr>
          <w:rFonts w:ascii="Aptos" w:hAnsi="Aptos"/>
          <w:sz w:val="24"/>
          <w:szCs w:val="24"/>
        </w:rPr>
        <w:t>API</w:t>
      </w:r>
      <w:r w:rsidRPr="00417308">
        <w:rPr>
          <w:rFonts w:ascii="Aptos" w:hAnsi="Aptos"/>
          <w:sz w:val="24"/>
          <w:szCs w:val="24"/>
          <w:lang w:val="ru-RU"/>
        </w:rPr>
        <w:t xml:space="preserve">, работы с очередями и хранилищами, деплоя с </w:t>
      </w:r>
      <w:r w:rsidRPr="00417308">
        <w:rPr>
          <w:rFonts w:ascii="Aptos" w:hAnsi="Aptos"/>
          <w:sz w:val="24"/>
          <w:szCs w:val="24"/>
        </w:rPr>
        <w:t>Docker</w:t>
      </w:r>
      <w:r w:rsidRPr="00417308">
        <w:rPr>
          <w:rFonts w:ascii="Aptos" w:hAnsi="Aptos"/>
          <w:sz w:val="24"/>
          <w:szCs w:val="24"/>
          <w:lang w:val="ru-RU"/>
        </w:rPr>
        <w:t xml:space="preserve">. Ищу первую позицию в команде, где смогу решать реальные задачи и углубляться в разработку </w:t>
      </w:r>
      <w:r w:rsidRPr="00417308">
        <w:rPr>
          <w:rFonts w:ascii="Aptos" w:hAnsi="Aptos"/>
          <w:sz w:val="24"/>
          <w:szCs w:val="24"/>
        </w:rPr>
        <w:t>production</w:t>
      </w:r>
      <w:r w:rsidRPr="00417308">
        <w:rPr>
          <w:rFonts w:ascii="Aptos" w:hAnsi="Aptos"/>
          <w:sz w:val="24"/>
          <w:szCs w:val="24"/>
          <w:lang w:val="ru-RU"/>
        </w:rPr>
        <w:t>-сервисов.</w:t>
      </w:r>
    </w:p>
    <w:p w14:paraId="7D2D9779" w14:textId="77777777" w:rsidR="000D25BA" w:rsidRPr="00417308" w:rsidRDefault="00417308" w:rsidP="00417308">
      <w:pPr>
        <w:pStyle w:val="21"/>
        <w:spacing w:line="240" w:lineRule="auto"/>
        <w:rPr>
          <w:rFonts w:ascii="Aptos" w:hAnsi="Aptos"/>
          <w:sz w:val="28"/>
          <w:szCs w:val="28"/>
          <w:lang w:val="ru-RU"/>
        </w:rPr>
      </w:pPr>
      <w:r>
        <w:rPr>
          <w:rFonts w:ascii="Aptos" w:hAnsi="Aptos"/>
          <w:sz w:val="28"/>
          <w:szCs w:val="28"/>
          <w:lang w:val="ru-RU"/>
        </w:rPr>
        <w:br/>
      </w:r>
      <w:r w:rsidRPr="00417308">
        <w:rPr>
          <w:rFonts w:ascii="Aptos" w:hAnsi="Aptos"/>
          <w:sz w:val="28"/>
          <w:szCs w:val="28"/>
          <w:lang w:val="ru-RU"/>
        </w:rPr>
        <w:t>Образование</w:t>
      </w:r>
    </w:p>
    <w:p w14:paraId="5918E51B" w14:textId="49580BFB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202</w:t>
      </w:r>
      <w:r w:rsidR="00C16654">
        <w:rPr>
          <w:rFonts w:ascii="Aptos" w:hAnsi="Aptos"/>
          <w:sz w:val="24"/>
          <w:szCs w:val="24"/>
          <w:lang w:val="ru-RU"/>
        </w:rPr>
        <w:t>4</w:t>
      </w:r>
      <w:r w:rsidRPr="00417308">
        <w:rPr>
          <w:rFonts w:ascii="Aptos" w:hAnsi="Aptos"/>
          <w:sz w:val="24"/>
          <w:szCs w:val="24"/>
          <w:lang w:val="ru-RU"/>
        </w:rPr>
        <w:t xml:space="preserve"> - 202</w:t>
      </w:r>
      <w:r w:rsidR="00C16654">
        <w:rPr>
          <w:rFonts w:ascii="Aptos" w:hAnsi="Aptos"/>
          <w:sz w:val="24"/>
          <w:szCs w:val="24"/>
          <w:lang w:val="ru-RU"/>
        </w:rPr>
        <w:t>8</w:t>
      </w:r>
      <w:r w:rsidRPr="00417308">
        <w:rPr>
          <w:rFonts w:ascii="Aptos" w:hAnsi="Aptos"/>
          <w:sz w:val="24"/>
          <w:szCs w:val="24"/>
          <w:lang w:val="ru-RU"/>
        </w:rPr>
        <w:t xml:space="preserve"> НИТУ МИСИС (</w:t>
      </w:r>
      <w:r w:rsidR="00C16654">
        <w:rPr>
          <w:rFonts w:ascii="Aptos" w:hAnsi="Aptos"/>
          <w:sz w:val="24"/>
          <w:szCs w:val="24"/>
          <w:lang w:val="ru-RU"/>
        </w:rPr>
        <w:t>2</w:t>
      </w:r>
      <w:r w:rsidRPr="00417308">
        <w:rPr>
          <w:rFonts w:ascii="Aptos" w:hAnsi="Aptos"/>
          <w:sz w:val="24"/>
          <w:szCs w:val="24"/>
          <w:lang w:val="ru-RU"/>
        </w:rPr>
        <w:t xml:space="preserve"> курс)</w:t>
      </w:r>
      <w:r w:rsidR="00417308">
        <w:rPr>
          <w:rFonts w:ascii="Aptos" w:hAnsi="Aptos"/>
          <w:sz w:val="24"/>
          <w:szCs w:val="24"/>
          <w:lang w:val="ru-RU"/>
        </w:rPr>
        <w:br/>
      </w:r>
      <w:r w:rsidRPr="00417308">
        <w:rPr>
          <w:rFonts w:ascii="Aptos" w:hAnsi="Aptos"/>
          <w:sz w:val="24"/>
          <w:szCs w:val="24"/>
          <w:lang w:val="ru-RU"/>
        </w:rPr>
        <w:t>Бакалавриат – Информатика и вычислительная техника (09.03.01)</w:t>
      </w:r>
    </w:p>
    <w:p w14:paraId="2B1A2915" w14:textId="77777777" w:rsidR="000D25BA" w:rsidRPr="00417308" w:rsidRDefault="00417308" w:rsidP="00417308">
      <w:pPr>
        <w:pStyle w:val="21"/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ru-RU"/>
        </w:rPr>
        <w:br/>
      </w:r>
      <w:proofErr w:type="spellStart"/>
      <w:r w:rsidRPr="00417308">
        <w:rPr>
          <w:rFonts w:ascii="Aptos" w:hAnsi="Aptos"/>
          <w:sz w:val="28"/>
          <w:szCs w:val="28"/>
        </w:rPr>
        <w:t>Навыки</w:t>
      </w:r>
      <w:proofErr w:type="spellEnd"/>
    </w:p>
    <w:p w14:paraId="25A6D02A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Языки</w:t>
      </w:r>
      <w:proofErr w:type="spellEnd"/>
      <w:r w:rsidRPr="00417308">
        <w:rPr>
          <w:rFonts w:ascii="Aptos" w:hAnsi="Aptos"/>
          <w:sz w:val="24"/>
          <w:szCs w:val="24"/>
        </w:rPr>
        <w:t>: Go 1.22, Python 3.11</w:t>
      </w:r>
    </w:p>
    <w:p w14:paraId="0B8CA451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Базы</w:t>
      </w:r>
      <w:proofErr w:type="spellEnd"/>
      <w:r w:rsidRPr="00417308">
        <w:rPr>
          <w:rFonts w:ascii="Aptos" w:hAnsi="Aptos"/>
          <w:sz w:val="24"/>
          <w:szCs w:val="24"/>
        </w:rPr>
        <w:t xml:space="preserve"> </w:t>
      </w:r>
      <w:proofErr w:type="spellStart"/>
      <w:r w:rsidRPr="00417308">
        <w:rPr>
          <w:rFonts w:ascii="Aptos" w:hAnsi="Aptos"/>
          <w:sz w:val="24"/>
          <w:szCs w:val="24"/>
        </w:rPr>
        <w:t>данных</w:t>
      </w:r>
      <w:proofErr w:type="spellEnd"/>
      <w:r w:rsidRPr="00417308">
        <w:rPr>
          <w:rFonts w:ascii="Aptos" w:hAnsi="Aptos"/>
          <w:sz w:val="24"/>
          <w:szCs w:val="24"/>
        </w:rPr>
        <w:t>: PostgreSQL, Redis, SQLite</w:t>
      </w:r>
    </w:p>
    <w:p w14:paraId="2D886EB9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Фреймворки</w:t>
      </w:r>
      <w:proofErr w:type="spellEnd"/>
      <w:r w:rsidRPr="00417308">
        <w:rPr>
          <w:rFonts w:ascii="Aptos" w:hAnsi="Aptos"/>
          <w:sz w:val="24"/>
          <w:szCs w:val="24"/>
        </w:rPr>
        <w:t xml:space="preserve">: Gin (Go), </w:t>
      </w:r>
      <w:proofErr w:type="spellStart"/>
      <w:r w:rsidRPr="00417308">
        <w:rPr>
          <w:rFonts w:ascii="Aptos" w:hAnsi="Aptos"/>
          <w:sz w:val="24"/>
          <w:szCs w:val="24"/>
        </w:rPr>
        <w:t>FastAPI</w:t>
      </w:r>
      <w:proofErr w:type="spellEnd"/>
      <w:r w:rsidRPr="00417308">
        <w:rPr>
          <w:rFonts w:ascii="Aptos" w:hAnsi="Aptos"/>
          <w:sz w:val="24"/>
          <w:szCs w:val="24"/>
        </w:rPr>
        <w:t xml:space="preserve"> (Python)</w:t>
      </w:r>
    </w:p>
    <w:p w14:paraId="660C8AFE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Инфраструктура</w:t>
      </w:r>
      <w:proofErr w:type="spellEnd"/>
      <w:r w:rsidRPr="00417308">
        <w:rPr>
          <w:rFonts w:ascii="Aptos" w:hAnsi="Aptos"/>
          <w:sz w:val="24"/>
          <w:szCs w:val="24"/>
        </w:rPr>
        <w:t>: Docker, docker-compose, Git, bash, Linux</w:t>
      </w:r>
    </w:p>
    <w:p w14:paraId="0A3D1FAC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Протоколы</w:t>
      </w:r>
      <w:proofErr w:type="spellEnd"/>
      <w:r w:rsidRPr="00417308">
        <w:rPr>
          <w:rFonts w:ascii="Aptos" w:hAnsi="Aptos"/>
          <w:sz w:val="24"/>
          <w:szCs w:val="24"/>
        </w:rPr>
        <w:t xml:space="preserve">: REST, </w:t>
      </w:r>
      <w:proofErr w:type="spellStart"/>
      <w:r w:rsidRPr="00417308">
        <w:rPr>
          <w:rFonts w:ascii="Aptos" w:hAnsi="Aptos"/>
          <w:sz w:val="24"/>
          <w:szCs w:val="24"/>
        </w:rPr>
        <w:t>gRPC</w:t>
      </w:r>
      <w:proofErr w:type="spellEnd"/>
    </w:p>
    <w:p w14:paraId="65F4C473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Тестирование: </w:t>
      </w:r>
      <w:r w:rsidRPr="00417308">
        <w:rPr>
          <w:rFonts w:ascii="Aptos" w:hAnsi="Aptos"/>
          <w:sz w:val="24"/>
          <w:szCs w:val="24"/>
        </w:rPr>
        <w:t>testing</w:t>
      </w:r>
      <w:r w:rsidRPr="00417308">
        <w:rPr>
          <w:rFonts w:ascii="Aptos" w:hAnsi="Aptos"/>
          <w:sz w:val="24"/>
          <w:szCs w:val="24"/>
          <w:lang w:val="ru-RU"/>
        </w:rPr>
        <w:t xml:space="preserve">, </w:t>
      </w:r>
      <w:r w:rsidRPr="00417308">
        <w:rPr>
          <w:rFonts w:ascii="Aptos" w:hAnsi="Aptos"/>
          <w:sz w:val="24"/>
          <w:szCs w:val="24"/>
        </w:rPr>
        <w:t>testify</w:t>
      </w:r>
      <w:r w:rsidRPr="00417308">
        <w:rPr>
          <w:rFonts w:ascii="Aptos" w:hAnsi="Aptos"/>
          <w:sz w:val="24"/>
          <w:szCs w:val="24"/>
          <w:lang w:val="ru-RU"/>
        </w:rPr>
        <w:t xml:space="preserve">, </w:t>
      </w:r>
      <w:r w:rsidRPr="00417308">
        <w:rPr>
          <w:rFonts w:ascii="Aptos" w:hAnsi="Aptos"/>
          <w:sz w:val="24"/>
          <w:szCs w:val="24"/>
        </w:rPr>
        <w:t>mock</w:t>
      </w:r>
      <w:r w:rsidRPr="00417308">
        <w:rPr>
          <w:rFonts w:ascii="Aptos" w:hAnsi="Aptos"/>
          <w:sz w:val="24"/>
          <w:szCs w:val="24"/>
          <w:lang w:val="ru-RU"/>
        </w:rPr>
        <w:t xml:space="preserve"> генерация, покрытие, интеграционные тесты</w:t>
      </w:r>
    </w:p>
    <w:p w14:paraId="7A216E1A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</w:rPr>
        <w:t>DevOps</w:t>
      </w:r>
      <w:r w:rsidRPr="00417308">
        <w:rPr>
          <w:rFonts w:ascii="Aptos" w:hAnsi="Aptos"/>
          <w:sz w:val="24"/>
          <w:szCs w:val="24"/>
          <w:lang w:val="ru-RU"/>
        </w:rPr>
        <w:t xml:space="preserve">: деплой в </w:t>
      </w:r>
      <w:r w:rsidRPr="00417308">
        <w:rPr>
          <w:rFonts w:ascii="Aptos" w:hAnsi="Aptos"/>
          <w:sz w:val="24"/>
          <w:szCs w:val="24"/>
        </w:rPr>
        <w:t>Linux</w:t>
      </w:r>
      <w:r w:rsidRPr="00417308">
        <w:rPr>
          <w:rFonts w:ascii="Aptos" w:hAnsi="Aptos"/>
          <w:sz w:val="24"/>
          <w:szCs w:val="24"/>
          <w:lang w:val="ru-RU"/>
        </w:rPr>
        <w:t xml:space="preserve">-средах, настройка </w:t>
      </w:r>
      <w:r w:rsidRPr="00417308">
        <w:rPr>
          <w:rFonts w:ascii="Aptos" w:hAnsi="Aptos"/>
          <w:sz w:val="24"/>
          <w:szCs w:val="24"/>
        </w:rPr>
        <w:t>docker</w:t>
      </w:r>
      <w:r w:rsidRPr="00417308">
        <w:rPr>
          <w:rFonts w:ascii="Aptos" w:hAnsi="Aptos"/>
          <w:sz w:val="24"/>
          <w:szCs w:val="24"/>
          <w:lang w:val="ru-RU"/>
        </w:rPr>
        <w:t>-окружений</w:t>
      </w:r>
    </w:p>
    <w:p w14:paraId="6F89E516" w14:textId="77777777" w:rsidR="00417308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Языки: Русский (родной), Английский (</w:t>
      </w:r>
      <w:r w:rsidRPr="00417308">
        <w:rPr>
          <w:rFonts w:ascii="Aptos" w:hAnsi="Aptos"/>
          <w:sz w:val="24"/>
          <w:szCs w:val="24"/>
        </w:rPr>
        <w:t>B</w:t>
      </w:r>
      <w:r w:rsidRPr="00417308">
        <w:rPr>
          <w:rFonts w:ascii="Aptos" w:hAnsi="Aptos"/>
          <w:sz w:val="24"/>
          <w:szCs w:val="24"/>
          <w:lang w:val="ru-RU"/>
        </w:rPr>
        <w:t>2)</w:t>
      </w:r>
    </w:p>
    <w:p w14:paraId="182670C2" w14:textId="77777777" w:rsidR="00417308" w:rsidRPr="00417308" w:rsidRDefault="00417308" w:rsidP="00417308">
      <w:pPr>
        <w:pStyle w:val="21"/>
        <w:spacing w:line="240" w:lineRule="auto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ru-RU"/>
        </w:rPr>
        <w:br/>
      </w:r>
      <w:proofErr w:type="spellStart"/>
      <w:r w:rsidRPr="00417308">
        <w:rPr>
          <w:rFonts w:ascii="Aptos" w:hAnsi="Aptos"/>
          <w:sz w:val="28"/>
          <w:szCs w:val="28"/>
        </w:rPr>
        <w:t>Дополнительно</w:t>
      </w:r>
      <w:proofErr w:type="spellEnd"/>
    </w:p>
    <w:p w14:paraId="15C08E62" w14:textId="0A0016A4" w:rsidR="00417308" w:rsidRPr="00417308" w:rsidRDefault="00417308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Разбираюсь</w:t>
      </w:r>
      <w:proofErr w:type="spellEnd"/>
      <w:r w:rsidRPr="00417308">
        <w:rPr>
          <w:rFonts w:ascii="Aptos" w:hAnsi="Aptos"/>
          <w:sz w:val="24"/>
          <w:szCs w:val="24"/>
        </w:rPr>
        <w:t xml:space="preserve"> в </w:t>
      </w:r>
      <w:proofErr w:type="spellStart"/>
      <w:r w:rsidRPr="00417308">
        <w:rPr>
          <w:rFonts w:ascii="Aptos" w:hAnsi="Aptos"/>
          <w:sz w:val="24"/>
          <w:szCs w:val="24"/>
        </w:rPr>
        <w:t>принципах</w:t>
      </w:r>
      <w:proofErr w:type="spellEnd"/>
      <w:r w:rsidRPr="00417308">
        <w:rPr>
          <w:rFonts w:ascii="Aptos" w:hAnsi="Aptos"/>
          <w:sz w:val="24"/>
          <w:szCs w:val="24"/>
        </w:rPr>
        <w:t xml:space="preserve"> Clean Architecture</w:t>
      </w:r>
      <w:r w:rsidR="00D43B51">
        <w:rPr>
          <w:rFonts w:ascii="Aptos" w:hAnsi="Aptos"/>
          <w:sz w:val="24"/>
          <w:szCs w:val="24"/>
        </w:rPr>
        <w:t>, DDD</w:t>
      </w:r>
      <w:r w:rsidRPr="00417308">
        <w:rPr>
          <w:rFonts w:ascii="Aptos" w:hAnsi="Aptos"/>
          <w:sz w:val="24"/>
          <w:szCs w:val="24"/>
        </w:rPr>
        <w:t>, JWT, OAuth2</w:t>
      </w:r>
    </w:p>
    <w:p w14:paraId="0B4A0F90" w14:textId="77777777" w:rsidR="00D43B51" w:rsidRPr="00D43B51" w:rsidRDefault="00417308" w:rsidP="004F464D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Опыт </w:t>
      </w:r>
      <w:proofErr w:type="spellStart"/>
      <w:r w:rsidRPr="00417308">
        <w:rPr>
          <w:rFonts w:ascii="Aptos" w:hAnsi="Aptos"/>
          <w:sz w:val="24"/>
          <w:szCs w:val="24"/>
          <w:lang w:val="ru-RU"/>
        </w:rPr>
        <w:t>логгирования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и базовой отладки с помощью </w:t>
      </w:r>
      <w:r w:rsidRPr="00417308">
        <w:rPr>
          <w:rFonts w:ascii="Aptos" w:hAnsi="Aptos"/>
          <w:sz w:val="24"/>
          <w:szCs w:val="24"/>
        </w:rPr>
        <w:t>middleware</w:t>
      </w:r>
    </w:p>
    <w:p w14:paraId="5D616D8D" w14:textId="77777777" w:rsidR="00D43B51" w:rsidRDefault="00D43B51" w:rsidP="00D43B51">
      <w:pPr>
        <w:pStyle w:val="a0"/>
        <w:numPr>
          <w:ilvl w:val="0"/>
          <w:numId w:val="0"/>
        </w:numPr>
        <w:spacing w:line="240" w:lineRule="auto"/>
        <w:rPr>
          <w:rFonts w:ascii="Aptos" w:hAnsi="Aptos"/>
          <w:sz w:val="28"/>
          <w:szCs w:val="28"/>
        </w:rPr>
      </w:pPr>
    </w:p>
    <w:p w14:paraId="7DB4B1BB" w14:textId="2752EC90" w:rsidR="00D43B51" w:rsidRPr="00D43B51" w:rsidRDefault="00D43B51" w:rsidP="00D43B51">
      <w:pPr>
        <w:pStyle w:val="21"/>
        <w:spacing w:line="240" w:lineRule="auto"/>
        <w:rPr>
          <w:rFonts w:ascii="Aptos" w:hAnsi="Aptos"/>
          <w:sz w:val="28"/>
          <w:szCs w:val="28"/>
          <w:lang w:val="ru-RU"/>
        </w:rPr>
      </w:pPr>
      <w:r>
        <w:rPr>
          <w:rFonts w:ascii="Aptos" w:hAnsi="Aptos"/>
          <w:sz w:val="28"/>
          <w:szCs w:val="28"/>
          <w:lang w:val="ru-RU"/>
        </w:rPr>
        <w:t xml:space="preserve"> Курсы по специальности</w:t>
      </w:r>
    </w:p>
    <w:p w14:paraId="18134846" w14:textId="1A701469" w:rsidR="00D43B51" w:rsidRDefault="00D43B51" w:rsidP="00D43B51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>
        <w:rPr>
          <w:rFonts w:ascii="Aptos" w:hAnsi="Aptos"/>
          <w:sz w:val="24"/>
          <w:szCs w:val="24"/>
          <w:lang w:val="ru-RU"/>
        </w:rPr>
        <w:t>Техношкола</w:t>
      </w:r>
      <w:proofErr w:type="spellEnd"/>
      <w:r>
        <w:rPr>
          <w:rFonts w:ascii="Aptos" w:hAnsi="Aptos"/>
          <w:sz w:val="24"/>
          <w:szCs w:val="24"/>
          <w:lang w:val="ru-RU"/>
        </w:rPr>
        <w:t xml:space="preserve"> </w:t>
      </w:r>
      <w:proofErr w:type="spellStart"/>
      <w:r>
        <w:rPr>
          <w:rFonts w:ascii="Aptos" w:hAnsi="Aptos"/>
          <w:sz w:val="24"/>
          <w:szCs w:val="24"/>
        </w:rPr>
        <w:t>WildBerries</w:t>
      </w:r>
      <w:proofErr w:type="spellEnd"/>
      <w:r>
        <w:rPr>
          <w:rFonts w:ascii="Aptos" w:hAnsi="Aptos"/>
          <w:sz w:val="24"/>
          <w:szCs w:val="24"/>
        </w:rPr>
        <w:t xml:space="preserve">: </w:t>
      </w:r>
      <w:proofErr w:type="spellStart"/>
      <w:r>
        <w:rPr>
          <w:rFonts w:ascii="Aptos" w:hAnsi="Aptos"/>
          <w:sz w:val="24"/>
          <w:szCs w:val="24"/>
          <w:lang w:val="ru-RU"/>
        </w:rPr>
        <w:t>Горутиновый</w:t>
      </w:r>
      <w:proofErr w:type="spellEnd"/>
      <w:r>
        <w:rPr>
          <w:rFonts w:ascii="Aptos" w:hAnsi="Aptos"/>
          <w:sz w:val="24"/>
          <w:szCs w:val="24"/>
          <w:lang w:val="ru-RU"/>
        </w:rPr>
        <w:t xml:space="preserve"> </w:t>
      </w:r>
      <w:r>
        <w:rPr>
          <w:rFonts w:ascii="Aptos" w:hAnsi="Aptos"/>
          <w:sz w:val="24"/>
          <w:szCs w:val="24"/>
        </w:rPr>
        <w:t>Golang</w:t>
      </w:r>
    </w:p>
    <w:p w14:paraId="51A3B42E" w14:textId="77777777" w:rsidR="00D43B51" w:rsidRDefault="00D43B51" w:rsidP="00D43B51">
      <w:pPr>
        <w:pStyle w:val="a0"/>
        <w:numPr>
          <w:ilvl w:val="0"/>
          <w:numId w:val="0"/>
        </w:numPr>
        <w:spacing w:line="240" w:lineRule="auto"/>
        <w:ind w:left="360" w:hanging="360"/>
        <w:rPr>
          <w:rFonts w:ascii="Aptos" w:hAnsi="Aptos"/>
          <w:sz w:val="24"/>
          <w:szCs w:val="24"/>
        </w:rPr>
      </w:pPr>
    </w:p>
    <w:p w14:paraId="2324936B" w14:textId="77777777" w:rsidR="00D43B51" w:rsidRPr="00417308" w:rsidRDefault="00D43B51" w:rsidP="00D43B51">
      <w:pPr>
        <w:pStyle w:val="a0"/>
        <w:numPr>
          <w:ilvl w:val="0"/>
          <w:numId w:val="0"/>
        </w:numPr>
        <w:spacing w:line="240" w:lineRule="auto"/>
        <w:ind w:left="360" w:hanging="360"/>
        <w:rPr>
          <w:rFonts w:ascii="Aptos" w:hAnsi="Aptos"/>
          <w:sz w:val="24"/>
          <w:szCs w:val="24"/>
        </w:rPr>
      </w:pPr>
    </w:p>
    <w:p w14:paraId="33BD25CF" w14:textId="4D351C1C" w:rsidR="00417308" w:rsidRDefault="00417308" w:rsidP="00417308">
      <w:pPr>
        <w:pStyle w:val="21"/>
        <w:spacing w:line="240" w:lineRule="auto"/>
        <w:rPr>
          <w:rFonts w:ascii="Aptos" w:hAnsi="Aptos"/>
          <w:sz w:val="28"/>
          <w:szCs w:val="28"/>
          <w:lang w:val="ru-RU"/>
        </w:rPr>
      </w:pPr>
      <w:r w:rsidRPr="00417308">
        <w:rPr>
          <w:rFonts w:ascii="Aptos" w:hAnsi="Aptos"/>
          <w:sz w:val="28"/>
          <w:szCs w:val="28"/>
          <w:lang w:val="ru-RU"/>
        </w:rPr>
        <w:t>Пет-проекты / Некоммерческий опыт</w:t>
      </w:r>
    </w:p>
    <w:p w14:paraId="7A604B77" w14:textId="77777777" w:rsidR="00417308" w:rsidRPr="00417308" w:rsidRDefault="00417308" w:rsidP="00417308">
      <w:pPr>
        <w:rPr>
          <w:lang w:val="ru-RU"/>
        </w:rPr>
      </w:pPr>
    </w:p>
    <w:p w14:paraId="5B3C0931" w14:textId="77777777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b/>
          <w:sz w:val="24"/>
          <w:szCs w:val="24"/>
          <w:lang w:val="ru-RU"/>
        </w:rPr>
        <w:t>Фото-редактор (наложение фильтров на фото)</w:t>
      </w:r>
      <w:r w:rsidR="00417308">
        <w:rPr>
          <w:rFonts w:ascii="Aptos" w:hAnsi="Aptos"/>
          <w:sz w:val="24"/>
          <w:szCs w:val="24"/>
          <w:lang w:val="ru-RU"/>
        </w:rPr>
        <w:br/>
      </w:r>
      <w:r w:rsidRPr="00417308">
        <w:rPr>
          <w:rFonts w:ascii="Aptos" w:hAnsi="Aptos"/>
          <w:sz w:val="24"/>
          <w:szCs w:val="24"/>
          <w:lang w:val="ru-RU"/>
        </w:rPr>
        <w:t xml:space="preserve">Ссылка: </w:t>
      </w:r>
      <w:hyperlink r:id="rId11" w:history="1">
        <w:r w:rsidRPr="00417308">
          <w:rPr>
            <w:rStyle w:val="aff8"/>
            <w:rFonts w:ascii="Aptos" w:hAnsi="Aptos"/>
            <w:sz w:val="24"/>
            <w:szCs w:val="24"/>
          </w:rPr>
          <w:t>https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://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github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.</w:t>
        </w:r>
        <w:r w:rsidRPr="00417308">
          <w:rPr>
            <w:rStyle w:val="aff8"/>
            <w:rFonts w:ascii="Aptos" w:hAnsi="Aptos"/>
            <w:sz w:val="24"/>
            <w:szCs w:val="24"/>
          </w:rPr>
          <w:t>com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dontpanicw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r w:rsidRPr="00417308">
          <w:rPr>
            <w:rStyle w:val="aff8"/>
            <w:rFonts w:ascii="Aptos" w:hAnsi="Aptos"/>
            <w:sz w:val="24"/>
            <w:szCs w:val="24"/>
          </w:rPr>
          <w:t>photoEditor</w:t>
        </w:r>
        <w:proofErr w:type="spellEnd"/>
      </w:hyperlink>
    </w:p>
    <w:p w14:paraId="29398B79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Создание </w:t>
      </w:r>
      <w:r w:rsidRPr="00417308">
        <w:rPr>
          <w:rFonts w:ascii="Aptos" w:hAnsi="Aptos"/>
          <w:sz w:val="24"/>
          <w:szCs w:val="24"/>
        </w:rPr>
        <w:t>REST</w:t>
      </w:r>
      <w:r w:rsidRPr="00417308">
        <w:rPr>
          <w:rFonts w:ascii="Aptos" w:hAnsi="Aptos"/>
          <w:sz w:val="24"/>
          <w:szCs w:val="24"/>
          <w:lang w:val="ru-RU"/>
        </w:rPr>
        <w:t xml:space="preserve"> </w:t>
      </w:r>
      <w:r w:rsidRPr="00417308">
        <w:rPr>
          <w:rFonts w:ascii="Aptos" w:hAnsi="Aptos"/>
          <w:sz w:val="24"/>
          <w:szCs w:val="24"/>
        </w:rPr>
        <w:t>API</w:t>
      </w:r>
      <w:r w:rsidRPr="00417308">
        <w:rPr>
          <w:rFonts w:ascii="Aptos" w:hAnsi="Aptos"/>
          <w:sz w:val="24"/>
          <w:szCs w:val="24"/>
          <w:lang w:val="ru-RU"/>
        </w:rPr>
        <w:t xml:space="preserve"> для наложения фильтров на изображения.</w:t>
      </w:r>
    </w:p>
    <w:p w14:paraId="1FA85F4D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Реализована очередь обработки изображений с использованием </w:t>
      </w:r>
      <w:r w:rsidRPr="00417308">
        <w:rPr>
          <w:rFonts w:ascii="Aptos" w:hAnsi="Aptos"/>
          <w:sz w:val="24"/>
          <w:szCs w:val="24"/>
        </w:rPr>
        <w:t>RabbitMQ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195CC53F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Структура по принципам чистой архитектуры.</w:t>
      </w:r>
    </w:p>
    <w:p w14:paraId="1707C52D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</w:rPr>
        <w:t>Docker</w:t>
      </w:r>
      <w:r w:rsidRPr="00417308">
        <w:rPr>
          <w:rFonts w:ascii="Aptos" w:hAnsi="Aptos"/>
          <w:sz w:val="24"/>
          <w:szCs w:val="24"/>
          <w:lang w:val="ru-RU"/>
        </w:rPr>
        <w:t xml:space="preserve">-окружение с </w:t>
      </w:r>
      <w:r w:rsidRPr="00417308">
        <w:rPr>
          <w:rFonts w:ascii="Aptos" w:hAnsi="Aptos"/>
          <w:sz w:val="24"/>
          <w:szCs w:val="24"/>
        </w:rPr>
        <w:t>PostgreSQL</w:t>
      </w:r>
      <w:r w:rsidRPr="00417308">
        <w:rPr>
          <w:rFonts w:ascii="Aptos" w:hAnsi="Aptos"/>
          <w:sz w:val="24"/>
          <w:szCs w:val="24"/>
          <w:lang w:val="ru-RU"/>
        </w:rPr>
        <w:t xml:space="preserve"> и </w:t>
      </w:r>
      <w:r w:rsidRPr="00417308">
        <w:rPr>
          <w:rFonts w:ascii="Aptos" w:hAnsi="Aptos"/>
          <w:sz w:val="24"/>
          <w:szCs w:val="24"/>
        </w:rPr>
        <w:t>Redis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2024072C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Технологии</w:t>
      </w:r>
      <w:proofErr w:type="spellEnd"/>
      <w:r w:rsidRPr="00417308">
        <w:rPr>
          <w:rFonts w:ascii="Aptos" w:hAnsi="Aptos"/>
          <w:sz w:val="24"/>
          <w:szCs w:val="24"/>
        </w:rPr>
        <w:t>: Go, PostgreSQL, Redis, RabbitMQ, Docker</w:t>
      </w:r>
    </w:p>
    <w:p w14:paraId="2133E2D3" w14:textId="77777777" w:rsidR="000D25BA" w:rsidRPr="00417308" w:rsidRDefault="00417308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 w:rsidRPr="00D43B51">
        <w:rPr>
          <w:rFonts w:ascii="Aptos" w:hAnsi="Aptos"/>
          <w:b/>
          <w:sz w:val="24"/>
          <w:szCs w:val="24"/>
          <w:lang w:val="ru-RU"/>
        </w:rPr>
        <w:br/>
      </w:r>
      <w:r w:rsidRPr="00417308">
        <w:rPr>
          <w:rFonts w:ascii="Aptos" w:hAnsi="Aptos"/>
          <w:b/>
          <w:sz w:val="24"/>
          <w:szCs w:val="24"/>
        </w:rPr>
        <w:t>Key</w:t>
      </w:r>
      <w:r w:rsidRPr="00417308">
        <w:rPr>
          <w:rFonts w:ascii="Aptos" w:hAnsi="Aptos"/>
          <w:b/>
          <w:sz w:val="24"/>
          <w:szCs w:val="24"/>
          <w:lang w:val="ru-RU"/>
        </w:rPr>
        <w:t>-</w:t>
      </w:r>
      <w:r w:rsidRPr="00417308">
        <w:rPr>
          <w:rFonts w:ascii="Aptos" w:hAnsi="Aptos"/>
          <w:b/>
          <w:sz w:val="24"/>
          <w:szCs w:val="24"/>
        </w:rPr>
        <w:t>Value</w:t>
      </w:r>
      <w:r w:rsidRPr="00417308">
        <w:rPr>
          <w:rFonts w:ascii="Aptos" w:hAnsi="Aptos"/>
          <w:b/>
          <w:sz w:val="24"/>
          <w:szCs w:val="24"/>
          <w:lang w:val="ru-RU"/>
        </w:rPr>
        <w:t xml:space="preserve"> База данных</w:t>
      </w:r>
      <w:r>
        <w:rPr>
          <w:rFonts w:ascii="Aptos" w:hAnsi="Aptos"/>
          <w:sz w:val="24"/>
          <w:szCs w:val="24"/>
          <w:lang w:val="ru-RU"/>
        </w:rPr>
        <w:br/>
      </w:r>
      <w:r w:rsidRPr="00417308">
        <w:rPr>
          <w:rFonts w:ascii="Aptos" w:hAnsi="Aptos"/>
          <w:sz w:val="24"/>
          <w:szCs w:val="24"/>
          <w:lang w:val="ru-RU"/>
        </w:rPr>
        <w:t xml:space="preserve">Ссылка: </w:t>
      </w:r>
      <w:hyperlink r:id="rId12" w:history="1">
        <w:r w:rsidRPr="00417308">
          <w:rPr>
            <w:rStyle w:val="aff8"/>
            <w:rFonts w:ascii="Aptos" w:hAnsi="Aptos"/>
            <w:sz w:val="24"/>
            <w:szCs w:val="24"/>
          </w:rPr>
          <w:t>https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://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github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.</w:t>
        </w:r>
        <w:r w:rsidRPr="00417308">
          <w:rPr>
            <w:rStyle w:val="aff8"/>
            <w:rFonts w:ascii="Aptos" w:hAnsi="Aptos"/>
            <w:sz w:val="24"/>
            <w:szCs w:val="24"/>
          </w:rPr>
          <w:t>com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dontpanicw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r w:rsidRPr="00417308">
          <w:rPr>
            <w:rStyle w:val="aff8"/>
            <w:rFonts w:ascii="Aptos" w:hAnsi="Aptos"/>
            <w:sz w:val="24"/>
            <w:szCs w:val="24"/>
          </w:rPr>
          <w:t>Key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-</w:t>
        </w:r>
        <w:r w:rsidRPr="00417308">
          <w:rPr>
            <w:rStyle w:val="aff8"/>
            <w:rFonts w:ascii="Aptos" w:hAnsi="Aptos"/>
            <w:sz w:val="24"/>
            <w:szCs w:val="24"/>
          </w:rPr>
          <w:t>Value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-</w:t>
        </w:r>
        <w:r w:rsidRPr="00417308">
          <w:rPr>
            <w:rStyle w:val="aff8"/>
            <w:rFonts w:ascii="Aptos" w:hAnsi="Aptos"/>
            <w:sz w:val="24"/>
            <w:szCs w:val="24"/>
          </w:rPr>
          <w:t>DB</w:t>
        </w:r>
      </w:hyperlink>
    </w:p>
    <w:p w14:paraId="5E918933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</w:rPr>
        <w:t>In</w:t>
      </w:r>
      <w:r w:rsidRPr="00417308">
        <w:rPr>
          <w:rFonts w:ascii="Aptos" w:hAnsi="Aptos"/>
          <w:sz w:val="24"/>
          <w:szCs w:val="24"/>
          <w:lang w:val="ru-RU"/>
        </w:rPr>
        <w:t>-</w:t>
      </w:r>
      <w:r w:rsidRPr="00417308">
        <w:rPr>
          <w:rFonts w:ascii="Aptos" w:hAnsi="Aptos"/>
          <w:sz w:val="24"/>
          <w:szCs w:val="24"/>
        </w:rPr>
        <w:t>memory</w:t>
      </w:r>
      <w:r w:rsidRPr="00417308">
        <w:rPr>
          <w:rFonts w:ascii="Aptos" w:hAnsi="Aptos"/>
          <w:sz w:val="24"/>
          <w:szCs w:val="24"/>
          <w:lang w:val="ru-RU"/>
        </w:rPr>
        <w:t xml:space="preserve"> база с </w:t>
      </w:r>
      <w:r w:rsidRPr="00417308">
        <w:rPr>
          <w:rFonts w:ascii="Aptos" w:hAnsi="Aptos"/>
          <w:sz w:val="24"/>
          <w:szCs w:val="24"/>
        </w:rPr>
        <w:t>HTTP</w:t>
      </w:r>
      <w:r w:rsidRPr="00417308">
        <w:rPr>
          <w:rFonts w:ascii="Aptos" w:hAnsi="Aptos"/>
          <w:sz w:val="24"/>
          <w:szCs w:val="24"/>
          <w:lang w:val="ru-RU"/>
        </w:rPr>
        <w:t xml:space="preserve"> </w:t>
      </w:r>
      <w:r w:rsidRPr="00417308">
        <w:rPr>
          <w:rFonts w:ascii="Aptos" w:hAnsi="Aptos"/>
          <w:sz w:val="24"/>
          <w:szCs w:val="24"/>
        </w:rPr>
        <w:t>API</w:t>
      </w:r>
      <w:r w:rsidRPr="00417308">
        <w:rPr>
          <w:rFonts w:ascii="Aptos" w:hAnsi="Aptos"/>
          <w:sz w:val="24"/>
          <w:szCs w:val="24"/>
          <w:lang w:val="ru-RU"/>
        </w:rPr>
        <w:t xml:space="preserve">, поддержкой </w:t>
      </w:r>
      <w:r w:rsidRPr="00417308">
        <w:rPr>
          <w:rFonts w:ascii="Aptos" w:hAnsi="Aptos"/>
          <w:sz w:val="24"/>
          <w:szCs w:val="24"/>
        </w:rPr>
        <w:t>TTL</w:t>
      </w:r>
      <w:r w:rsidRPr="00417308">
        <w:rPr>
          <w:rFonts w:ascii="Aptos" w:hAnsi="Aptos"/>
          <w:sz w:val="24"/>
          <w:szCs w:val="24"/>
          <w:lang w:val="ru-RU"/>
        </w:rPr>
        <w:t xml:space="preserve"> и дискового хранения.</w:t>
      </w:r>
    </w:p>
    <w:p w14:paraId="10494D7C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Разработал маршруты и формат </w:t>
      </w:r>
      <w:r w:rsidRPr="00417308">
        <w:rPr>
          <w:rFonts w:ascii="Aptos" w:hAnsi="Aptos"/>
          <w:sz w:val="24"/>
          <w:szCs w:val="24"/>
        </w:rPr>
        <w:t>API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672E4D5C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Логика автоматического удаления просроченных записей.</w:t>
      </w:r>
    </w:p>
    <w:p w14:paraId="765AAEEA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Технологии</w:t>
      </w:r>
      <w:proofErr w:type="spellEnd"/>
      <w:r w:rsidRPr="00417308">
        <w:rPr>
          <w:rFonts w:ascii="Aptos" w:hAnsi="Aptos"/>
          <w:sz w:val="24"/>
          <w:szCs w:val="24"/>
        </w:rPr>
        <w:t>: Go, PostgreSQL, Docker</w:t>
      </w:r>
    </w:p>
    <w:p w14:paraId="0FF547D0" w14:textId="77777777" w:rsidR="000D25BA" w:rsidRPr="004F464D" w:rsidRDefault="00417308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>
        <w:rPr>
          <w:rFonts w:ascii="Aptos" w:hAnsi="Aptos"/>
          <w:b/>
          <w:sz w:val="24"/>
          <w:szCs w:val="24"/>
          <w:lang w:val="ru-RU"/>
        </w:rPr>
        <w:br/>
      </w:r>
      <w:proofErr w:type="spellStart"/>
      <w:r w:rsidRPr="00417308">
        <w:rPr>
          <w:rFonts w:ascii="Aptos" w:hAnsi="Aptos"/>
          <w:b/>
          <w:sz w:val="24"/>
          <w:szCs w:val="24"/>
        </w:rPr>
        <w:t>gRPC</w:t>
      </w:r>
      <w:proofErr w:type="spellEnd"/>
      <w:r w:rsidRPr="004F464D">
        <w:rPr>
          <w:rFonts w:ascii="Aptos" w:hAnsi="Aptos"/>
          <w:b/>
          <w:sz w:val="24"/>
          <w:szCs w:val="24"/>
          <w:lang w:val="ru-RU"/>
        </w:rPr>
        <w:t xml:space="preserve"> Сервис аутентификации</w:t>
      </w:r>
      <w:r>
        <w:rPr>
          <w:rFonts w:ascii="Aptos" w:hAnsi="Aptos"/>
          <w:sz w:val="24"/>
          <w:szCs w:val="24"/>
          <w:lang w:val="ru-RU"/>
        </w:rPr>
        <w:br/>
      </w:r>
      <w:r w:rsidRPr="00417308">
        <w:rPr>
          <w:rFonts w:ascii="Aptos" w:hAnsi="Aptos"/>
          <w:sz w:val="24"/>
          <w:szCs w:val="24"/>
          <w:lang w:val="ru-RU"/>
        </w:rPr>
        <w:t xml:space="preserve">Ссылка: </w:t>
      </w:r>
      <w:hyperlink r:id="rId13" w:history="1">
        <w:r w:rsidRPr="00417308">
          <w:rPr>
            <w:rStyle w:val="aff8"/>
            <w:rFonts w:ascii="Aptos" w:hAnsi="Aptos"/>
            <w:sz w:val="24"/>
            <w:szCs w:val="24"/>
          </w:rPr>
          <w:t>https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://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github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.</w:t>
        </w:r>
        <w:r w:rsidRPr="00417308">
          <w:rPr>
            <w:rStyle w:val="aff8"/>
            <w:rFonts w:ascii="Aptos" w:hAnsi="Aptos"/>
            <w:sz w:val="24"/>
            <w:szCs w:val="24"/>
          </w:rPr>
          <w:t>com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dontpanicw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grpcAuth</w:t>
        </w:r>
        <w:proofErr w:type="spellEnd"/>
      </w:hyperlink>
    </w:p>
    <w:p w14:paraId="4FD0B354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Сервис аутентификации и авторизации на базе </w:t>
      </w:r>
      <w:proofErr w:type="spellStart"/>
      <w:r w:rsidRPr="00417308">
        <w:rPr>
          <w:rFonts w:ascii="Aptos" w:hAnsi="Aptos"/>
          <w:sz w:val="24"/>
          <w:szCs w:val="24"/>
        </w:rPr>
        <w:t>gRPC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, для </w:t>
      </w:r>
      <w:proofErr w:type="spellStart"/>
      <w:r w:rsidRPr="00417308">
        <w:rPr>
          <w:rFonts w:ascii="Aptos" w:hAnsi="Aptos"/>
          <w:sz w:val="24"/>
          <w:szCs w:val="24"/>
          <w:lang w:val="ru-RU"/>
        </w:rPr>
        <w:t>микросервисной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архитектуры.</w:t>
      </w:r>
    </w:p>
    <w:p w14:paraId="147C8345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proofErr w:type="spellStart"/>
      <w:r w:rsidRPr="00417308">
        <w:rPr>
          <w:rFonts w:ascii="Aptos" w:hAnsi="Aptos"/>
          <w:sz w:val="24"/>
          <w:szCs w:val="24"/>
        </w:rPr>
        <w:t>gRPC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</w:t>
      </w:r>
      <w:r w:rsidRPr="00417308">
        <w:rPr>
          <w:rFonts w:ascii="Aptos" w:hAnsi="Aptos"/>
          <w:sz w:val="24"/>
          <w:szCs w:val="24"/>
        </w:rPr>
        <w:t>API</w:t>
      </w:r>
      <w:r w:rsidRPr="00417308">
        <w:rPr>
          <w:rFonts w:ascii="Aptos" w:hAnsi="Aptos"/>
          <w:sz w:val="24"/>
          <w:szCs w:val="24"/>
          <w:lang w:val="ru-RU"/>
        </w:rPr>
        <w:t xml:space="preserve">: регистрация, логин, валидация </w:t>
      </w:r>
      <w:r w:rsidRPr="00417308">
        <w:rPr>
          <w:rFonts w:ascii="Aptos" w:hAnsi="Aptos"/>
          <w:sz w:val="24"/>
          <w:szCs w:val="24"/>
        </w:rPr>
        <w:t>JWT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07C4BB2C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Управление токенами, интеграция с </w:t>
      </w:r>
      <w:r w:rsidRPr="00417308">
        <w:rPr>
          <w:rFonts w:ascii="Aptos" w:hAnsi="Aptos"/>
          <w:sz w:val="24"/>
          <w:szCs w:val="24"/>
        </w:rPr>
        <w:t>PostgreSQL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214D36F1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Упаковка в </w:t>
      </w:r>
      <w:r w:rsidRPr="00417308">
        <w:rPr>
          <w:rFonts w:ascii="Aptos" w:hAnsi="Aptos"/>
          <w:sz w:val="24"/>
          <w:szCs w:val="24"/>
        </w:rPr>
        <w:t>Docker</w:t>
      </w:r>
      <w:r w:rsidRPr="00417308">
        <w:rPr>
          <w:rFonts w:ascii="Aptos" w:hAnsi="Aptos"/>
          <w:sz w:val="24"/>
          <w:szCs w:val="24"/>
          <w:lang w:val="ru-RU"/>
        </w:rPr>
        <w:t xml:space="preserve"> для удобной интеграции.</w:t>
      </w:r>
    </w:p>
    <w:p w14:paraId="2A41789E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Технологии</w:t>
      </w:r>
      <w:proofErr w:type="spellEnd"/>
      <w:r w:rsidRPr="00417308">
        <w:rPr>
          <w:rFonts w:ascii="Aptos" w:hAnsi="Aptos"/>
          <w:sz w:val="24"/>
          <w:szCs w:val="24"/>
        </w:rPr>
        <w:t xml:space="preserve">: Go, </w:t>
      </w:r>
      <w:proofErr w:type="spellStart"/>
      <w:r w:rsidRPr="00417308">
        <w:rPr>
          <w:rFonts w:ascii="Aptos" w:hAnsi="Aptos"/>
          <w:sz w:val="24"/>
          <w:szCs w:val="24"/>
        </w:rPr>
        <w:t>gRPC</w:t>
      </w:r>
      <w:proofErr w:type="spellEnd"/>
      <w:r w:rsidRPr="00417308">
        <w:rPr>
          <w:rFonts w:ascii="Aptos" w:hAnsi="Aptos"/>
          <w:sz w:val="24"/>
          <w:szCs w:val="24"/>
        </w:rPr>
        <w:t>, PostgreSQL, Docker</w:t>
      </w:r>
    </w:p>
    <w:p w14:paraId="2CBD20AA" w14:textId="77777777" w:rsidR="000D25BA" w:rsidRPr="004F464D" w:rsidRDefault="00417308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>
        <w:rPr>
          <w:rFonts w:ascii="Aptos" w:hAnsi="Aptos"/>
          <w:b/>
          <w:sz w:val="24"/>
          <w:szCs w:val="24"/>
          <w:lang w:val="ru-RU"/>
        </w:rPr>
        <w:br/>
      </w:r>
      <w:r w:rsidRPr="004F464D">
        <w:rPr>
          <w:rFonts w:ascii="Aptos" w:hAnsi="Aptos"/>
          <w:b/>
          <w:sz w:val="24"/>
          <w:szCs w:val="24"/>
          <w:lang w:val="ru-RU"/>
        </w:rPr>
        <w:t>Библиотека Мехмата МГУ (</w:t>
      </w:r>
      <w:r w:rsidRPr="00417308">
        <w:rPr>
          <w:rFonts w:ascii="Aptos" w:hAnsi="Aptos"/>
          <w:b/>
          <w:sz w:val="24"/>
          <w:szCs w:val="24"/>
          <w:lang w:val="ru-RU"/>
        </w:rPr>
        <w:t>с</w:t>
      </w:r>
      <w:r w:rsidRPr="004F464D">
        <w:rPr>
          <w:rFonts w:ascii="Aptos" w:hAnsi="Aptos"/>
          <w:b/>
          <w:sz w:val="24"/>
          <w:szCs w:val="24"/>
          <w:lang w:val="ru-RU"/>
        </w:rPr>
        <w:t>тартап)</w:t>
      </w:r>
      <w:r>
        <w:rPr>
          <w:rFonts w:ascii="Aptos" w:hAnsi="Aptos"/>
          <w:sz w:val="24"/>
          <w:szCs w:val="24"/>
          <w:lang w:val="ru-RU"/>
        </w:rPr>
        <w:br/>
      </w:r>
      <w:r w:rsidRPr="00417308">
        <w:rPr>
          <w:rFonts w:ascii="Aptos" w:hAnsi="Aptos"/>
          <w:sz w:val="24"/>
          <w:szCs w:val="24"/>
          <w:lang w:val="ru-RU"/>
        </w:rPr>
        <w:t xml:space="preserve">Ссылка: </w:t>
      </w:r>
      <w:hyperlink r:id="rId14" w:history="1">
        <w:r w:rsidRPr="00417308">
          <w:rPr>
            <w:rStyle w:val="aff8"/>
            <w:rFonts w:ascii="Aptos" w:hAnsi="Aptos"/>
            <w:sz w:val="24"/>
            <w:szCs w:val="24"/>
          </w:rPr>
          <w:t>https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://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github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.</w:t>
        </w:r>
        <w:r w:rsidRPr="00417308">
          <w:rPr>
            <w:rStyle w:val="aff8"/>
            <w:rFonts w:ascii="Aptos" w:hAnsi="Aptos"/>
            <w:sz w:val="24"/>
            <w:szCs w:val="24"/>
          </w:rPr>
          <w:t>com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proofErr w:type="spellStart"/>
        <w:r w:rsidRPr="00417308">
          <w:rPr>
            <w:rStyle w:val="aff8"/>
            <w:rFonts w:ascii="Aptos" w:hAnsi="Aptos"/>
            <w:sz w:val="24"/>
            <w:szCs w:val="24"/>
          </w:rPr>
          <w:t>dontpanicw</w:t>
        </w:r>
        <w:proofErr w:type="spellEnd"/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/</w:t>
        </w:r>
        <w:r w:rsidRPr="00417308">
          <w:rPr>
            <w:rStyle w:val="aff8"/>
            <w:rFonts w:ascii="Aptos" w:hAnsi="Aptos"/>
            <w:sz w:val="24"/>
            <w:szCs w:val="24"/>
          </w:rPr>
          <w:t>MSU</w:t>
        </w:r>
        <w:r w:rsidRPr="00417308">
          <w:rPr>
            <w:rStyle w:val="aff8"/>
            <w:rFonts w:ascii="Aptos" w:hAnsi="Aptos"/>
            <w:sz w:val="24"/>
            <w:szCs w:val="24"/>
            <w:lang w:val="ru-RU"/>
          </w:rPr>
          <w:t>-</w:t>
        </w:r>
        <w:r w:rsidRPr="00417308">
          <w:rPr>
            <w:rStyle w:val="aff8"/>
            <w:rFonts w:ascii="Aptos" w:hAnsi="Aptos"/>
            <w:sz w:val="24"/>
            <w:szCs w:val="24"/>
          </w:rPr>
          <w:t>Library</w:t>
        </w:r>
      </w:hyperlink>
    </w:p>
    <w:p w14:paraId="6E9AD65F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>Платформа для хранения и распространения учебных материалов.</w:t>
      </w:r>
    </w:p>
    <w:p w14:paraId="451EF8B1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Реализовал авторизацию на </w:t>
      </w:r>
      <w:r w:rsidRPr="00417308">
        <w:rPr>
          <w:rFonts w:ascii="Aptos" w:hAnsi="Aptos"/>
          <w:sz w:val="24"/>
          <w:szCs w:val="24"/>
        </w:rPr>
        <w:t>JWT</w:t>
      </w:r>
      <w:r w:rsidRPr="00417308">
        <w:rPr>
          <w:rFonts w:ascii="Aptos" w:hAnsi="Aptos"/>
          <w:sz w:val="24"/>
          <w:szCs w:val="24"/>
          <w:lang w:val="ru-RU"/>
        </w:rPr>
        <w:t xml:space="preserve">, работу с </w:t>
      </w:r>
      <w:r w:rsidRPr="00417308">
        <w:rPr>
          <w:rFonts w:ascii="Aptos" w:hAnsi="Aptos"/>
          <w:sz w:val="24"/>
          <w:szCs w:val="24"/>
        </w:rPr>
        <w:t>S</w:t>
      </w:r>
      <w:r w:rsidRPr="00417308">
        <w:rPr>
          <w:rFonts w:ascii="Aptos" w:hAnsi="Aptos"/>
          <w:sz w:val="24"/>
          <w:szCs w:val="24"/>
          <w:lang w:val="ru-RU"/>
        </w:rPr>
        <w:t>3 хранилищем, писал тесты.</w:t>
      </w:r>
    </w:p>
    <w:p w14:paraId="503773A5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Занимался деплоем и подготовкой </w:t>
      </w:r>
      <w:proofErr w:type="spellStart"/>
      <w:r w:rsidRPr="00417308">
        <w:rPr>
          <w:rFonts w:ascii="Aptos" w:hAnsi="Aptos"/>
          <w:sz w:val="24"/>
          <w:szCs w:val="24"/>
          <w:lang w:val="ru-RU"/>
        </w:rPr>
        <w:t>релизной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сборки.</w:t>
      </w:r>
    </w:p>
    <w:p w14:paraId="7A5C5682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Роль</w:t>
      </w:r>
      <w:proofErr w:type="spellEnd"/>
      <w:r w:rsidRPr="00417308">
        <w:rPr>
          <w:rFonts w:ascii="Aptos" w:hAnsi="Aptos"/>
          <w:sz w:val="24"/>
          <w:szCs w:val="24"/>
        </w:rPr>
        <w:t>: Backend Developer.</w:t>
      </w:r>
    </w:p>
    <w:p w14:paraId="436FA3B3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sz w:val="24"/>
          <w:szCs w:val="24"/>
        </w:rPr>
        <w:t>Технологии</w:t>
      </w:r>
      <w:proofErr w:type="spellEnd"/>
      <w:r w:rsidRPr="00417308">
        <w:rPr>
          <w:rFonts w:ascii="Aptos" w:hAnsi="Aptos"/>
          <w:sz w:val="24"/>
          <w:szCs w:val="24"/>
        </w:rPr>
        <w:t xml:space="preserve">: Python, </w:t>
      </w:r>
      <w:proofErr w:type="spellStart"/>
      <w:r w:rsidRPr="00417308">
        <w:rPr>
          <w:rFonts w:ascii="Aptos" w:hAnsi="Aptos"/>
          <w:sz w:val="24"/>
          <w:szCs w:val="24"/>
        </w:rPr>
        <w:t>FastAPI</w:t>
      </w:r>
      <w:proofErr w:type="spellEnd"/>
      <w:r w:rsidRPr="00417308">
        <w:rPr>
          <w:rFonts w:ascii="Aptos" w:hAnsi="Aptos"/>
          <w:sz w:val="24"/>
          <w:szCs w:val="24"/>
        </w:rPr>
        <w:t>, PostgreSQL, S3, Docker, Linux</w:t>
      </w:r>
    </w:p>
    <w:p w14:paraId="2CE7E837" w14:textId="77777777" w:rsidR="00417308" w:rsidRPr="004F464D" w:rsidRDefault="00417308" w:rsidP="00417308">
      <w:pPr>
        <w:pStyle w:val="a0"/>
        <w:numPr>
          <w:ilvl w:val="0"/>
          <w:numId w:val="0"/>
        </w:numPr>
        <w:spacing w:line="240" w:lineRule="auto"/>
        <w:ind w:left="360" w:hanging="360"/>
        <w:rPr>
          <w:rFonts w:ascii="Aptos" w:hAnsi="Aptos"/>
          <w:sz w:val="24"/>
          <w:szCs w:val="24"/>
        </w:rPr>
      </w:pPr>
    </w:p>
    <w:p w14:paraId="57C445D1" w14:textId="77777777" w:rsidR="000D25BA" w:rsidRPr="004F464D" w:rsidRDefault="00000000" w:rsidP="00417308">
      <w:pPr>
        <w:pStyle w:val="21"/>
        <w:spacing w:line="240" w:lineRule="auto"/>
        <w:rPr>
          <w:rFonts w:ascii="Aptos" w:hAnsi="Aptos"/>
          <w:sz w:val="28"/>
          <w:szCs w:val="28"/>
        </w:rPr>
      </w:pPr>
      <w:proofErr w:type="spellStart"/>
      <w:r w:rsidRPr="00417308">
        <w:rPr>
          <w:rFonts w:ascii="Aptos" w:hAnsi="Aptos"/>
          <w:sz w:val="28"/>
          <w:szCs w:val="28"/>
        </w:rPr>
        <w:lastRenderedPageBreak/>
        <w:t>Хакатоны</w:t>
      </w:r>
      <w:proofErr w:type="spellEnd"/>
    </w:p>
    <w:p w14:paraId="1FB759D7" w14:textId="77777777" w:rsidR="00417308" w:rsidRPr="004F464D" w:rsidRDefault="00417308" w:rsidP="00417308">
      <w:pPr>
        <w:spacing w:line="240" w:lineRule="auto"/>
      </w:pPr>
    </w:p>
    <w:p w14:paraId="57FE4AB2" w14:textId="77777777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b/>
          <w:sz w:val="24"/>
          <w:szCs w:val="24"/>
        </w:rPr>
        <w:t>Besthack</w:t>
      </w:r>
      <w:proofErr w:type="spellEnd"/>
      <w:r w:rsidR="00417308" w:rsidRPr="00417308">
        <w:rPr>
          <w:rFonts w:ascii="Aptos" w:hAnsi="Aptos"/>
          <w:sz w:val="24"/>
          <w:szCs w:val="24"/>
        </w:rPr>
        <w:br/>
      </w:r>
      <w:proofErr w:type="spellStart"/>
      <w:r w:rsidRPr="00417308">
        <w:rPr>
          <w:rFonts w:ascii="Aptos" w:hAnsi="Aptos"/>
          <w:sz w:val="24"/>
          <w:szCs w:val="24"/>
        </w:rPr>
        <w:t>Ссылка</w:t>
      </w:r>
      <w:proofErr w:type="spellEnd"/>
      <w:r w:rsidRPr="00417308">
        <w:rPr>
          <w:rFonts w:ascii="Aptos" w:hAnsi="Aptos"/>
          <w:sz w:val="24"/>
          <w:szCs w:val="24"/>
        </w:rPr>
        <w:t xml:space="preserve">: </w:t>
      </w:r>
      <w:hyperlink r:id="rId15" w:history="1">
        <w:r w:rsidRPr="00417308">
          <w:rPr>
            <w:rStyle w:val="aff8"/>
            <w:rFonts w:ascii="Aptos" w:hAnsi="Aptos"/>
            <w:sz w:val="24"/>
            <w:szCs w:val="24"/>
          </w:rPr>
          <w:t>https://github.com/dontpanicw/besthack</w:t>
        </w:r>
      </w:hyperlink>
    </w:p>
    <w:p w14:paraId="51847457" w14:textId="77777777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  <w:lang w:val="ru-RU"/>
        </w:rPr>
      </w:pPr>
      <w:r w:rsidRPr="00417308">
        <w:rPr>
          <w:rFonts w:ascii="Aptos" w:hAnsi="Aptos"/>
          <w:sz w:val="24"/>
          <w:szCs w:val="24"/>
          <w:lang w:val="ru-RU"/>
        </w:rPr>
        <w:t xml:space="preserve">Очный 24-часовой </w:t>
      </w:r>
      <w:proofErr w:type="spellStart"/>
      <w:r w:rsidRPr="00417308">
        <w:rPr>
          <w:rFonts w:ascii="Aptos" w:hAnsi="Aptos"/>
          <w:sz w:val="24"/>
          <w:szCs w:val="24"/>
          <w:lang w:val="ru-RU"/>
        </w:rPr>
        <w:t>хакатон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 в </w:t>
      </w:r>
      <w:proofErr w:type="spellStart"/>
      <w:r w:rsidRPr="00417308">
        <w:rPr>
          <w:rFonts w:ascii="Aptos" w:hAnsi="Aptos"/>
          <w:sz w:val="24"/>
          <w:szCs w:val="24"/>
          <w:lang w:val="ru-RU"/>
        </w:rPr>
        <w:t>Сколтехе</w:t>
      </w:r>
      <w:proofErr w:type="spellEnd"/>
      <w:r w:rsidRPr="00417308">
        <w:rPr>
          <w:rFonts w:ascii="Aptos" w:hAnsi="Aptos"/>
          <w:sz w:val="24"/>
          <w:szCs w:val="24"/>
          <w:lang w:val="ru-RU"/>
        </w:rPr>
        <w:t xml:space="preserve">. Разрабатывал платформу для продажи топлива, подробный список функций можно найти в </w:t>
      </w:r>
      <w:r w:rsidRPr="00417308">
        <w:rPr>
          <w:rFonts w:ascii="Aptos" w:hAnsi="Aptos"/>
          <w:sz w:val="24"/>
          <w:szCs w:val="24"/>
        </w:rPr>
        <w:t>ReadMe</w:t>
      </w:r>
      <w:r w:rsidRPr="00417308">
        <w:rPr>
          <w:rFonts w:ascii="Aptos" w:hAnsi="Aptos"/>
          <w:sz w:val="24"/>
          <w:szCs w:val="24"/>
          <w:lang w:val="ru-RU"/>
        </w:rPr>
        <w:t xml:space="preserve"> на </w:t>
      </w:r>
      <w:r w:rsidRPr="00417308">
        <w:rPr>
          <w:rFonts w:ascii="Aptos" w:hAnsi="Aptos"/>
          <w:sz w:val="24"/>
          <w:szCs w:val="24"/>
        </w:rPr>
        <w:t>GitHub</w:t>
      </w:r>
      <w:r w:rsidRPr="00417308">
        <w:rPr>
          <w:rFonts w:ascii="Aptos" w:hAnsi="Aptos"/>
          <w:sz w:val="24"/>
          <w:szCs w:val="24"/>
          <w:lang w:val="ru-RU"/>
        </w:rPr>
        <w:t>.</w:t>
      </w:r>
    </w:p>
    <w:p w14:paraId="61701A1A" w14:textId="77777777" w:rsidR="000D25BA" w:rsidRPr="00417308" w:rsidRDefault="00000000" w:rsidP="00417308">
      <w:pPr>
        <w:spacing w:line="240" w:lineRule="auto"/>
        <w:rPr>
          <w:rFonts w:ascii="Aptos" w:hAnsi="Aptos"/>
          <w:sz w:val="24"/>
          <w:szCs w:val="24"/>
        </w:rPr>
      </w:pPr>
      <w:proofErr w:type="spellStart"/>
      <w:r w:rsidRPr="00417308">
        <w:rPr>
          <w:rFonts w:ascii="Aptos" w:hAnsi="Aptos"/>
          <w:b/>
          <w:sz w:val="24"/>
          <w:szCs w:val="24"/>
        </w:rPr>
        <w:t>Используемый</w:t>
      </w:r>
      <w:proofErr w:type="spellEnd"/>
      <w:r w:rsidRPr="00417308">
        <w:rPr>
          <w:rFonts w:ascii="Aptos" w:hAnsi="Aptos"/>
          <w:b/>
          <w:sz w:val="24"/>
          <w:szCs w:val="24"/>
        </w:rPr>
        <w:t xml:space="preserve"> </w:t>
      </w:r>
      <w:proofErr w:type="spellStart"/>
      <w:r w:rsidRPr="00417308">
        <w:rPr>
          <w:rFonts w:ascii="Aptos" w:hAnsi="Aptos"/>
          <w:b/>
          <w:sz w:val="24"/>
          <w:szCs w:val="24"/>
        </w:rPr>
        <w:t>стек</w:t>
      </w:r>
      <w:proofErr w:type="spellEnd"/>
      <w:r w:rsidRPr="00417308">
        <w:rPr>
          <w:rFonts w:ascii="Aptos" w:hAnsi="Aptos"/>
          <w:b/>
          <w:sz w:val="24"/>
          <w:szCs w:val="24"/>
        </w:rPr>
        <w:t>:</w:t>
      </w:r>
    </w:p>
    <w:p w14:paraId="24A631E3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r w:rsidRPr="00417308">
        <w:rPr>
          <w:rFonts w:ascii="Aptos" w:hAnsi="Aptos"/>
          <w:sz w:val="24"/>
          <w:szCs w:val="24"/>
        </w:rPr>
        <w:t xml:space="preserve">Python: </w:t>
      </w:r>
      <w:proofErr w:type="spellStart"/>
      <w:r w:rsidRPr="00417308">
        <w:rPr>
          <w:rFonts w:ascii="Aptos" w:hAnsi="Aptos"/>
          <w:sz w:val="24"/>
          <w:szCs w:val="24"/>
        </w:rPr>
        <w:t>FastAPI</w:t>
      </w:r>
      <w:proofErr w:type="spellEnd"/>
      <w:r w:rsidRPr="00417308">
        <w:rPr>
          <w:rFonts w:ascii="Aptos" w:hAnsi="Aptos"/>
          <w:sz w:val="24"/>
          <w:szCs w:val="24"/>
        </w:rPr>
        <w:t xml:space="preserve">, </w:t>
      </w:r>
      <w:proofErr w:type="spellStart"/>
      <w:r w:rsidRPr="00417308">
        <w:rPr>
          <w:rFonts w:ascii="Aptos" w:hAnsi="Aptos"/>
          <w:sz w:val="24"/>
          <w:szCs w:val="24"/>
        </w:rPr>
        <w:t>SQLAlchemy</w:t>
      </w:r>
      <w:proofErr w:type="spellEnd"/>
    </w:p>
    <w:p w14:paraId="16D48E29" w14:textId="77777777" w:rsidR="000D25BA" w:rsidRPr="00417308" w:rsidRDefault="00000000" w:rsidP="00417308">
      <w:pPr>
        <w:pStyle w:val="a0"/>
        <w:spacing w:line="240" w:lineRule="auto"/>
        <w:rPr>
          <w:rFonts w:ascii="Aptos" w:hAnsi="Aptos"/>
          <w:sz w:val="24"/>
          <w:szCs w:val="24"/>
        </w:rPr>
      </w:pPr>
      <w:r w:rsidRPr="00417308">
        <w:rPr>
          <w:rFonts w:ascii="Aptos" w:hAnsi="Aptos"/>
          <w:sz w:val="24"/>
          <w:szCs w:val="24"/>
        </w:rPr>
        <w:t>PostgreSQL, GitHub, Docker (docker-compose)</w:t>
      </w:r>
    </w:p>
    <w:p w14:paraId="735E7350" w14:textId="77777777" w:rsidR="000D25BA" w:rsidRPr="00417308" w:rsidRDefault="000D25BA" w:rsidP="00417308">
      <w:pPr>
        <w:pStyle w:val="a0"/>
        <w:numPr>
          <w:ilvl w:val="0"/>
          <w:numId w:val="0"/>
        </w:numPr>
        <w:spacing w:line="240" w:lineRule="auto"/>
        <w:ind w:left="360"/>
        <w:rPr>
          <w:rFonts w:ascii="Aptos" w:hAnsi="Aptos"/>
          <w:sz w:val="24"/>
          <w:szCs w:val="24"/>
        </w:rPr>
      </w:pPr>
    </w:p>
    <w:sectPr w:rsidR="000D25BA" w:rsidRPr="004173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E2A3C" w14:textId="77777777" w:rsidR="00C158B9" w:rsidRDefault="00C158B9" w:rsidP="00417308">
      <w:pPr>
        <w:spacing w:after="0" w:line="240" w:lineRule="auto"/>
      </w:pPr>
      <w:r>
        <w:separator/>
      </w:r>
    </w:p>
  </w:endnote>
  <w:endnote w:type="continuationSeparator" w:id="0">
    <w:p w14:paraId="27FEAE33" w14:textId="77777777" w:rsidR="00C158B9" w:rsidRDefault="00C158B9" w:rsidP="00417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DDB55" w14:textId="77777777" w:rsidR="00C158B9" w:rsidRDefault="00C158B9" w:rsidP="00417308">
      <w:pPr>
        <w:spacing w:after="0" w:line="240" w:lineRule="auto"/>
      </w:pPr>
      <w:r>
        <w:separator/>
      </w:r>
    </w:p>
  </w:footnote>
  <w:footnote w:type="continuationSeparator" w:id="0">
    <w:p w14:paraId="55B0FBFC" w14:textId="77777777" w:rsidR="00C158B9" w:rsidRDefault="00C158B9" w:rsidP="00417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F93BF7"/>
    <w:multiLevelType w:val="hybridMultilevel"/>
    <w:tmpl w:val="75142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76956">
    <w:abstractNumId w:val="8"/>
  </w:num>
  <w:num w:numId="2" w16cid:durableId="979533069">
    <w:abstractNumId w:val="6"/>
  </w:num>
  <w:num w:numId="3" w16cid:durableId="1612736851">
    <w:abstractNumId w:val="5"/>
  </w:num>
  <w:num w:numId="4" w16cid:durableId="577329092">
    <w:abstractNumId w:val="4"/>
  </w:num>
  <w:num w:numId="5" w16cid:durableId="1334454361">
    <w:abstractNumId w:val="7"/>
  </w:num>
  <w:num w:numId="6" w16cid:durableId="426511011">
    <w:abstractNumId w:val="3"/>
  </w:num>
  <w:num w:numId="7" w16cid:durableId="1840196788">
    <w:abstractNumId w:val="2"/>
  </w:num>
  <w:num w:numId="8" w16cid:durableId="1818297212">
    <w:abstractNumId w:val="1"/>
  </w:num>
  <w:num w:numId="9" w16cid:durableId="1274052397">
    <w:abstractNumId w:val="0"/>
  </w:num>
  <w:num w:numId="10" w16cid:durableId="2113429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5BA"/>
    <w:rsid w:val="0015074B"/>
    <w:rsid w:val="002547F9"/>
    <w:rsid w:val="0029639D"/>
    <w:rsid w:val="00326F90"/>
    <w:rsid w:val="00417308"/>
    <w:rsid w:val="004374B7"/>
    <w:rsid w:val="00466FE4"/>
    <w:rsid w:val="004B722E"/>
    <w:rsid w:val="004F464D"/>
    <w:rsid w:val="006F6553"/>
    <w:rsid w:val="007F0B0B"/>
    <w:rsid w:val="008B192C"/>
    <w:rsid w:val="00AA1D8D"/>
    <w:rsid w:val="00B47730"/>
    <w:rsid w:val="00B826E9"/>
    <w:rsid w:val="00BD1969"/>
    <w:rsid w:val="00C158B9"/>
    <w:rsid w:val="00C16654"/>
    <w:rsid w:val="00C231E7"/>
    <w:rsid w:val="00C75A5F"/>
    <w:rsid w:val="00CB0664"/>
    <w:rsid w:val="00CB2CCC"/>
    <w:rsid w:val="00D43B51"/>
    <w:rsid w:val="00D65571"/>
    <w:rsid w:val="00D77C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489591"/>
  <w14:defaultImageDpi w14:val="300"/>
  <w15:docId w15:val="{DBDEB11E-C7AD-1548-B929-2256ADCE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17308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17308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4173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ontpaniczy" TargetMode="External"/><Relationship Id="rId13" Type="http://schemas.openxmlformats.org/officeDocument/2006/relationships/hyperlink" Target="https://github.com/dontpanicw/grpcAut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ntpanicw/Key-Value-D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ntpanicw/photoEdi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tpanicw/besthack" TargetMode="External"/><Relationship Id="rId10" Type="http://schemas.openxmlformats.org/officeDocument/2006/relationships/hyperlink" Target="https://github.com/dontpanic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alerycecet8@gmail.com" TargetMode="External"/><Relationship Id="rId14" Type="http://schemas.openxmlformats.org/officeDocument/2006/relationships/hyperlink" Target="https://github.com/dontpanicw/MSU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Чечётин Валерий Владимирович</cp:lastModifiedBy>
  <cp:revision>7</cp:revision>
  <dcterms:created xsi:type="dcterms:W3CDTF">2025-06-17T19:25:00Z</dcterms:created>
  <dcterms:modified xsi:type="dcterms:W3CDTF">2025-09-01T20:46:00Z</dcterms:modified>
  <cp:category/>
</cp:coreProperties>
</file>